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studentהסיפור של</w:t>
        <w:br/>
      </w:r>
    </w:p>
    <w:p>
      <w:r>
        <w:t>סיפור מספר 1</w:t>
        <w:br/>
        <w:br/>
      </w:r>
      <w:r>
        <w:rPr>
          <w:i/>
        </w:rPr>
        <w:t>סיפור הכולל את המילים שבקלפים!</w:t>
        <w:br/>
        <w:br/>
        <w:br/>
      </w:r>
    </w:p>
    <w:p>
      <w:r>
        <w:t>סיפור מספר 2</w:t>
        <w:br/>
        <w:br/>
      </w:r>
      <w:r>
        <w:rPr>
          <w:i/>
        </w:rPr>
        <w:t>מה קורה?</w:t>
        <w:br/>
        <w:br/>
        <w:br/>
      </w:r>
    </w:p>
    <w:p>
      <w:r>
        <w:t>סיפור מספר 3</w:t>
        <w:br/>
        <w:br/>
      </w:r>
      <w:r>
        <w:rPr>
          <w:i/>
        </w:rPr>
        <w:t>הפרוייקט הכי טוב בעולם</w:t>
        <w:br/>
        <w:br/>
        <w:br/>
      </w:r>
    </w:p>
    <w:p>
      <w:r>
        <w:t>סיפור מספר 4</w:t>
        <w:br/>
        <w:br/>
      </w:r>
      <w:r>
        <w:rPr>
          <w:i/>
        </w:rP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